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39825-2025 i Södertälje kommun</w:t>
      </w:r>
    </w:p>
    <w:p>
      <w:r>
        <w:t>Detta dokument behandlar höga naturvärden i avverkningsanmälan A 39825-2025 i Södertälje kommun. Denna avverkningsanmälan inkom 2025-08-22 13:07:41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19 naturvårdsarter hittats: knärot (VU, §8), dofttaggsvamp (NT), Hapalopilus aurantiacus (NT), motaggsvamp (NT), orange taggsvamp (NT), spillkråka (NT, §4), svart taggsvamp (NT), tallticka (NT), ullticka (NT), vedskivlav (NT), björksplintborre (S), fjällig taggsvamp s.str. (S), flagellkvastmossa (S), grovticka (S), grön sköldmossa (S, §8), mindre märgborre (S), stubbspretmossa (S), vedticka (S) och tjäder (§4).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1095"/>
            <wp:docPr id="1" name="Picture 1"/>
            <wp:cNvGraphicFramePr>
              <a:graphicFrameLocks noChangeAspect="1"/>
            </wp:cNvGraphicFramePr>
            <a:graphic>
              <a:graphicData uri="http://schemas.openxmlformats.org/drawingml/2006/picture">
                <pic:pic>
                  <pic:nvPicPr>
                    <pic:cNvPr id="0" name="A 39825-2025 karta.png"/>
                    <pic:cNvPicPr/>
                  </pic:nvPicPr>
                  <pic:blipFill>
                    <a:blip r:embed="rId16"/>
                    <a:stretch>
                      <a:fillRect/>
                    </a:stretch>
                  </pic:blipFill>
                  <pic:spPr>
                    <a:xfrm>
                      <a:off x="0" y="0"/>
                      <a:ext cx="5486400" cy="5921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6555918, E 636427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i/>
        </w:rPr>
        <w:t>Hapalopilus aurantiacus</w:t>
      </w:r>
      <w:r>
        <w:rPr>
          <w:b/>
        </w:rPr>
        <w:t xml:space="preserve"> (NT) </w:t>
      </w:r>
      <w:r>
        <w:t>växer mestadels på liggande ved av tall men även på granved. Artens ekologi och utbredning bör utredas ytterligare. Särskilt bör den eftersökas i de delar av Norrland där den ännu ej är funnen. I väntan på ytterligare detaljer om artens ståndortskrav bör fler tallskogar av naturskogskaraktär och med god tillgång på lågor sparas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spillkråka (NT, §4), grön sköldmossa (S,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0.28 ha med buffertzonerna och får av detta skäl inte avverkas.</w:t>
      </w:r>
    </w:p>
    <w:p>
      <w:pPr>
        <w:pStyle w:val="Caption"/>
      </w:pPr>
      <w:r>
        <w:drawing>
          <wp:inline xmlns:a="http://schemas.openxmlformats.org/drawingml/2006/main" xmlns:pic="http://schemas.openxmlformats.org/drawingml/2006/picture">
            <wp:extent cx="5486400" cy="8015503"/>
            <wp:docPr id="2" name="Picture 2"/>
            <wp:cNvGraphicFramePr>
              <a:graphicFrameLocks noChangeAspect="1"/>
            </wp:cNvGraphicFramePr>
            <a:graphic>
              <a:graphicData uri="http://schemas.openxmlformats.org/drawingml/2006/picture">
                <pic:pic>
                  <pic:nvPicPr>
                    <pic:cNvPr id="0" name="A 39825-2025 karta knärot.png"/>
                    <pic:cNvPicPr/>
                  </pic:nvPicPr>
                  <pic:blipFill>
                    <a:blip r:embed="rId17"/>
                    <a:stretch>
                      <a:fillRect/>
                    </a:stretch>
                  </pic:blipFill>
                  <pic:spPr>
                    <a:xfrm>
                      <a:off x="0" y="0"/>
                      <a:ext cx="5486400" cy="801550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6555918, E 636427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