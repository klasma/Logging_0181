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36854-2025 i Södertälje kommun</w:t>
      </w:r>
    </w:p>
    <w:p>
      <w:r>
        <w:t>Detta dokument behandlar höga naturvärden i avverkningsanmälan A 36854-2025 i Södertälje kommun. Denna avverkningsanmälan inkom 2025-08-05 09:36:09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orange taggsvamp (NT), spillkråka (NT, §4), rödgul trumpetsvamp (S),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36854-2025 karta.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6553249, E 636821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