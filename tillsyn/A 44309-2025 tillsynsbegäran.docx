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44309-2025 i Södertälje kommun</w:t>
      </w:r>
    </w:p>
    <w:p>
      <w:r>
        <w:t>Detta dokument behandlar höga naturvärden i avverkningsanmälan A 44309-2025 i Södertälje kommun. Denna avverkningsanmälan inkom 2025-09-16 09:09:03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skogsalm (CR), ask (EN), aspfjädermossa (VU), brunpudrad nållav (NT), ekticka (NT), korallticka (NT), lunglav (NT), oxtungssvamp (NT), rödbrun blekspik (NT), skeppsvarvsfluga (NT), vedtrappmossa (NT), bårdlav (S), dvärgtufs (S), gulnål (S), luddlav (S), myskmadra (S), rostfläck (S), tibast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44309-2025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6556241, E 636614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