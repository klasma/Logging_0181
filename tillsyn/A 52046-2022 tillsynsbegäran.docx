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52046-2022 i Södertälje kommun</w:t>
      </w:r>
    </w:p>
    <w:p>
      <w:r>
        <w:t>Detta dokument behandlar höga naturvärden i avverkningsanmälan A 52046-2022 i Södertälje kommun. Denna avverkningsanmälan inkom 2022-11-03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046-2022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6560698, E 647872 i SWEREF 99 TM.</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