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35012-2024 i Södertälje kommun</w:t>
      </w:r>
    </w:p>
    <w:p>
      <w:r>
        <w:t>Detta dokument behandlar höga naturvärden i avverkningsanmälan A 35012-2024 i Södertälje kommun. Denna avverkningsanmälan inkom 2024-08-23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kortskaftad ärgspik (NT), vedskivlav (NT), vedtrappmossa (NT), blodticka (S), flagellkvastmossa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35012-2024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6556870, E 636157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