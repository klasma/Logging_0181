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47697-2023 i Södertälje kommun</w:t>
      </w:r>
    </w:p>
    <w:p>
      <w:r>
        <w:t>Detta dokument behandlar höga naturvärden i avverkningsanmälan A 47697-2023 i Södertälje kommun. Denna avverkningsanmälan inkom 2023-09-29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motaggsvamp (NT), fjällig taggsvamp s.str.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697-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6548550, E 635390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