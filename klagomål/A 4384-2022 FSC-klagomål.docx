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4384-2022 i Södertälje kommun</w:t>
      </w:r>
    </w:p>
    <w:p>
      <w:r>
        <w:t>Detta dokument behandlar höga naturvärden i avverkningsanmälan A 4384-2022 i Södertälje kommun. Denna avverkningsanmälan inkom 2022-01-28 00:00:00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bombmurkla (VU, §8), dunmossa (S), sårläka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4384-2022 karta.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6540252, E 647529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bombmurkla (VU, §8) och blåsippa (§9).</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0.35 ha med buffertzonerna och får av detta skäl inte avverkas.</w:t>
      </w:r>
    </w:p>
    <w:p>
      <w:pPr>
        <w:pStyle w:val="Caption"/>
      </w:pPr>
      <w:r>
        <w:drawing>
          <wp:inline xmlns:a="http://schemas.openxmlformats.org/drawingml/2006/main" xmlns:pic="http://schemas.openxmlformats.org/drawingml/2006/picture">
            <wp:extent cx="5486400" cy="5065465"/>
            <wp:docPr id="2" name="Picture 2"/>
            <wp:cNvGraphicFramePr>
              <a:graphicFrameLocks noChangeAspect="1"/>
            </wp:cNvGraphicFramePr>
            <a:graphic>
              <a:graphicData uri="http://schemas.openxmlformats.org/drawingml/2006/picture">
                <pic:pic>
                  <pic:nvPicPr>
                    <pic:cNvPr id="0" name="A 4384-2022 karta knärot.png"/>
                    <pic:cNvPicPr/>
                  </pic:nvPicPr>
                  <pic:blipFill>
                    <a:blip r:embed="rId17"/>
                    <a:stretch>
                      <a:fillRect/>
                    </a:stretch>
                  </pic:blipFill>
                  <pic:spPr>
                    <a:xfrm>
                      <a:off x="0" y="0"/>
                      <a:ext cx="5486400" cy="50654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6540252, E 647529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