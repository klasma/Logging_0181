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36955-2024 i Södertälje kommun</w:t>
      </w:r>
    </w:p>
    <w:p>
      <w:r>
        <w:t>Detta dokument behandlar höga naturvärden i avverkningsanmälan A 36955-2024 i Södertälje kommun. Denna avverkningsanmälan inkom 2024-09-03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svart taggsvamp (NT), talltita (NT, §4), björksplintborre (S), dropptaggsvamp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6955-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6555456, E 640524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6955-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6555456, E 640524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